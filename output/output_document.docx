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Internship</w:t>
      </w:r>
    </w:p>
    <w:p>
      <w:r>
        <w:br w:type="page"/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17250891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[-0.7782871927096469, 1.421233451100156, 4.712397521759349, 9.973715585356548, 16.811449445502376]}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Input Image: Actual Sales vs. Month (4).png</w:t>
      </w:r>
    </w:p>
    <w:p>
      <w:r>
        <w:drawing>
          <wp:inline xmlns:a="http://schemas.openxmlformats.org/drawingml/2006/main" xmlns:pic="http://schemas.openxmlformats.org/drawingml/2006/picture">
            <wp:extent cx="3657600" cy="22481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ual Sales vs. Month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8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[-0.0793763702737289, 1.458876034785494, 3.0068087585230434, 9.031725141664223, 16.5439733087039]}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16:26:15</w:t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[-0.05940148299042036, 1.078576433328491, 4.808851409604486, 9.41399036350737, 16.44156846674596]}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16:34:33</w:t>
      </w:r>
    </w:p>
    <w:p>
      <w:pPr>
        <w:pStyle w:val="Heading2"/>
      </w:pPr>
      <w:r>
        <w:t>Input Image: 1711725089159.png</w:t>
      </w:r>
    </w:p>
    <w:p>
      <w:r>
        <w:drawing>
          <wp:inline xmlns:a="http://schemas.openxmlformats.org/drawingml/2006/main" xmlns:pic="http://schemas.openxmlformats.org/drawingml/2006/picture">
            <wp:extent cx="3657600" cy="33035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17250891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3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[-0.998035620206364, 1.5547960040491202, 3.982274130236214, 8.824427096515985, 15.012598273015174]}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16:36:41</w:t>
      </w:r>
    </w:p>
    <w:p>
      <w:pPr>
        <w:pStyle w:val="Heading2"/>
      </w:pPr>
      <w:r>
        <w:t>Input Image: A, B and C (1).png</w:t>
      </w:r>
    </w:p>
    <w:p>
      <w:r>
        <w:drawing>
          <wp:inline xmlns:a="http://schemas.openxmlformats.org/drawingml/2006/main" xmlns:pic="http://schemas.openxmlformats.org/drawingml/2006/picture">
            <wp:extent cx="3657600" cy="225675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, B and C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6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[0.8687664664949835, 1.958976258808305, 3.1545953744750643, 9.880960938405131, 15.52824201875975]}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16:40:14</w:t>
      </w:r>
    </w:p>
    <w:p>
      <w:pPr>
        <w:pStyle w:val="Heading2"/>
      </w:pPr>
      <w:r>
        <w:t>Input Image: 1711725089217.png</w:t>
      </w:r>
    </w:p>
    <w:p>
      <w:r>
        <w:drawing>
          <wp:inline xmlns:a="http://schemas.openxmlformats.org/drawingml/2006/main" xmlns:pic="http://schemas.openxmlformats.org/drawingml/2006/picture">
            <wp:extent cx="3657600" cy="40014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17250892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1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[-0.03779707564716661, 0.3405009645439778, 3.784322195887532, 8.772310326279907, 15.837485697107866]}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16:55:11</w:t>
      </w:r>
    </w:p>
    <w:p>
      <w:pPr>
        <w:pStyle w:val="Heading2"/>
      </w:pPr>
      <w:r>
        <w:t>Input Image: 1711725089217.png</w:t>
      </w:r>
    </w:p>
    <w:p>
      <w:r>
        <w:drawing>
          <wp:inline xmlns:a="http://schemas.openxmlformats.org/drawingml/2006/main" xmlns:pic="http://schemas.openxmlformats.org/drawingml/2006/picture">
            <wp:extent cx="3657600" cy="400141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1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[-0.20816108842788372, 1.6754393810840598, 3.062717994715123, 9.671263197894646, 15.338465875254263]}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17:05:57</w:t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[0.6425932572634974, 1.8580710416376278, 4.584226308344611, 8.56508127464984, 15.43838263818143]}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17:08:09</w:t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[0.02998806704206003, 1.2340360102142305, 3.3007767566383546, 9.49640849313288, 15.32942112138413]}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17:05:57</w:t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[-0.9875741973626735, 1.5239809593336358, 4.671915683867165, 8.998966992557262, 16.51296515463015]}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17:05:57</w:t>
      </w:r>
    </w:p>
    <w:p>
      <w:pPr>
        <w:pStyle w:val="Heading2"/>
      </w:pPr>
      <w:r>
        <w:t>Input Image: 1711725089217.png</w:t>
      </w:r>
    </w:p>
    <w:p>
      <w:r>
        <w:drawing>
          <wp:inline xmlns:a="http://schemas.openxmlformats.org/drawingml/2006/main" xmlns:pic="http://schemas.openxmlformats.org/drawingml/2006/picture">
            <wp:extent cx="3657600" cy="400141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1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{'x': [0, 1, 2, 3, 4], 'y': [0, 1, 4, 9, 16]}</w:t>
      </w:r>
    </w:p>
    <w:p>
      <w:pPr>
        <w:pStyle w:val="Caption"/>
      </w:pPr>
      <w:r>
        <w:t>Updated JSON:</w:t>
      </w:r>
    </w:p>
    <w:p>
      <w:r>
        <w:t>{'x': [0, 1, 2, 3, 4], 'y': [-0.6820084184196138, 0.0824576520129785, 3.3424000322759806, 9.471707371864001, 16.605203446421523]}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19:57:10</w:t>
      </w:r>
    </w:p>
    <w:p>
      <w:pPr>
        <w:pStyle w:val="Heading2"/>
      </w:pPr>
      <w:r>
        <w:t>Input Image: unlabelled.png</w:t>
      </w:r>
    </w:p>
    <w:p>
      <w:r>
        <w:drawing>
          <wp:inline xmlns:a="http://schemas.openxmlformats.org/drawingml/2006/main" xmlns:pic="http://schemas.openxmlformats.org/drawingml/2006/picture">
            <wp:extent cx="3657600" cy="323819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labell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8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'Percentage of GDP', 'xaxis': {'title': 'Year'}, 'yaxis': {'title': 'Percentage'}}, 'data': [{'name': 'Republic of Korea', 'x': [2015, 2020], 'y': [4.0, 4.9]}, {'name': 'Sweden', 'x': [2015, 2020], 'y': [3.0, 3.3]}, {'name': 'United States', 'x': [2015, 2020], 'y': [2.5, 3.1]}, {'name': 'Germany', 'x': [2015, 2020], 'y': [2.7, 2.9]}, {'name': 'France', 'x': [2015, 2020], 'y': [2.1, 2.3]}, {'name': 'Norway', 'x': [2015, 2020], 'y': [1.8, 2.1]}, {'name': 'United Kingdom', 'x': [2015, 2020], 'y': [1.4, 1.7]}, {'name': 'Poland', 'x': [2015, 2020], 'y': [0.9, 1.3]}]}</w:t>
      </w:r>
    </w:p>
    <w:p>
      <w:pPr>
        <w:pStyle w:val="Caption"/>
      </w:pPr>
      <w:r>
        <w:t>Updated JSON:</w:t>
      </w:r>
    </w:p>
    <w:p>
      <w:r>
        <w:t>{'metadata': {'title': 'Percentage of GDP', 'xaxis': {'title': 'Year'}, 'yaxis': {'title': 'Percentage'}}, 'data': [{'name': 'Republic of Korea', 'x': [2015, 2020], 'y': [4.0, 4.9]}, {'name': 'Sweden', 'x': [2015, 2020], 'y': [3.0, 3.3]}, {'name': 'United States', 'x': [2015, 2020], 'y': [2.5, 3.1]}, {'name': 'Germany', 'x': [2015, 2020], 'y': [2.7, 2.9]}, {'name': 'France', 'x': [2015, 2020], 'y': [2.1, 2.3]}, {'name': 'Norway', 'x': [2015, 2020], 'y': [1.8, 2.1]}, {'name': 'United Kingdom', 'x': [2015, 2020], 'y': [1.4, 1.7]}, {'name': 'Poland', 'x': [2015, 2020], 'y': [0.9, 1.3]}]}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19:59:12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th_labe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'Inflation Rate Trend',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'Inflation Rate Trend',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2024-06-11 20:03:40</w:t>
      </w:r>
    </w:p>
    <w:p>
      <w:pPr>
        <w:pStyle w:val="Heading2"/>
      </w:pPr>
      <w:r>
        <w:t>Input Image: without_label.jpg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'Inflation Rate', 'xaxis': {'title': 'Month'}, 'yaxis': {'title': 'Inflation Rate'}}, 'data': [{'name': 'Inflation Rate', 'x': ['Oct-21', 'Nov-21', 'Dec-21', 'Jan-22', 'Feb-22', 'Mar-22', 'Apr-22', 'May-22', 'Jun-22', 'Jul-22'], 'y': [1, 2, 4, 5, 6, 7.5, 8, 8, 7.5, 6.5]}]}</w:t>
      </w:r>
    </w:p>
    <w:p>
      <w:pPr>
        <w:pStyle w:val="Caption"/>
      </w:pPr>
      <w:r>
        <w:t>Updated JSON:</w:t>
      </w:r>
    </w:p>
    <w:p>
      <w:r>
        <w:t>{'metadata': {'title': 'Inflation Rate', 'xaxis': {'title': 'Month'}, 'yaxis': {'title': 'Inflation Rate'}}, 'data': [{'name': 'Inflation Rate', 'x': ['Oct-21', 'Nov-21', 'Dec-21', 'Jan-22', 'Feb-22', 'Mar-22', 'Apr-22', 'May-22', 'Jun-22', 'Jul-22'], 'y': [1, 2, 4, 5, 6, 7.5, 8, 8, 7.5, 6.5]}]}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14:15:15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16:42:57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'Inflation Rate', 'xaxis': {'title': 'Months'},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'Inflation Rate', 'xaxis': {'title': 'Months'},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br w:type="page"/>
      </w:r>
    </w:p>
    <w:p>
      <w:r>
        <w:t>Date and Time: 2024-06-12 16:59:32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br w:type="page"/>
      </w:r>
    </w:p>
    <w:p>
      <w:r>
        <w:t>Date and Time: 2024-06-12 20:25:42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'Monthly Inflation Rates',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'Monthly Inflation Rates',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20:29:18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'Monthly Inflation Rate',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'Monthly Inflation Rate', 'xaxis': {'title': 'Month'}, 'yaxis': {'title': 'Inflation Rate (%)'}},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22:01:55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JSON:</w:t>
      </w:r>
    </w:p>
    <w:p>
      <w:r>
        <w:t>{'metadata': {'title': 'Inflation Rate', 'xaxis': {'title': 'Month'}, 'yaxis': {'title': 'Inflation Rate'}}, 'data': [{'name': 'Inflation Rate', 'x': ['Oct-21', 'Nov-21', 'Dec-21', 'Jan-22', 'Feb-22', 'Mar-22', 'Apr-22', 'May-22', 'Jun-22', 'Jul-22'], 'y': [0.85, 1.87, 4.05, 5.43, 5.85, 7.6, 8.31, 7.97, 7.75, 6.69]}]}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22:05:40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'Inflation Rate', 'xaxis': {'title': 'Month'}, 'yaxis': {'title': 'Inflation Rate (%)'}, 'legend': {'title': 'Year'}}, 'data': [{'name': '2021', 'x': ['Oct-21', 'Nov-21', 'Dec-21'], 'y': ['0.85', '1.87', '4.05']}, {'name': '2022', 'x': ['Jan-22', 'Feb-22', 'Mar-22', 'Apr-22', 'May-22', 'Jun-22', 'Jul-22'], 'y': ['5.43', '5.85', '7.60', '8.31', '7.97', '7.75', '6.69']}]}</w:t>
      </w:r>
    </w:p>
    <w:p>
      <w:pPr>
        <w:pStyle w:val="Caption"/>
      </w:pPr>
      <w:r>
        <w:t>Updated JSON:</w:t>
      </w:r>
    </w:p>
    <w:p>
      <w:r>
        <w:t>{'metadata': {'title': 'Inflation Rate', 'xaxis': {'title': 'Month'}, 'yaxis': {'title': 'Inflation Rate (%)'}, 'legend': {'title': 'Year'}}, 'data': [{'name': '2021', 'x': ['Oct-21', 'Nov-21', 'Dec-21'], 'y': ['0.85', '1.87', '4.05']}, {'name': '2022', 'x': ['Jan-22', 'Feb-22', 'Mar-22', 'Apr-22', 'May-22', 'Jun-22', 'Jul-22'], 'y': ['5.43', '5.85', '7.60', '8.31', '7.97', '7.75', '6.69']}]}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22:13:57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null,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null,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22:16:51</w:t>
      </w:r>
    </w:p>
    <w:p>
      <w:pPr>
        <w:pStyle w:val="Heading2"/>
      </w:pPr>
      <w:r>
        <w:t>Input Image: 1.2_image4.jpg</w:t>
      </w:r>
    </w:p>
    <w:p>
      <w:r>
        <w:drawing>
          <wp:inline xmlns:a="http://schemas.openxmlformats.org/drawingml/2006/main" xmlns:pic="http://schemas.openxmlformats.org/drawingml/2006/picture">
            <wp:extent cx="3657600" cy="2198824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2_image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"Life Satisfaction in Mexico",</w:t>
        <w:br/>
        <w:t xml:space="preserve">        "xaxis": {</w:t>
        <w:br/>
        <w:t xml:space="preserve">            "title": "Quarter"</w:t>
        <w:br/>
        <w:t xml:space="preserve">        },</w:t>
        <w:br/>
        <w:t xml:space="preserve">        "yaxis": {</w:t>
        <w:br/>
        <w:t xml:space="preserve">            "title": "Life Satisfaction"</w:t>
        <w:br/>
        <w:t xml:space="preserve">        },</w:t>
        <w:br/>
        <w:t xml:space="preserve">        "legends": [</w:t>
        <w:br/>
        <w:t xml:space="preserve">            {</w:t>
        <w:br/>
        <w:t xml:space="preserve">                "name": "Free long distance calls"</w:t>
        <w:br/>
        <w:t xml:space="preserve">            },</w:t>
        <w:br/>
        <w:t xml:space="preserve">            {</w:t>
        <w:br/>
        <w:t xml:space="preserve">                "name": "Gasolinazo (fuel prices)"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"Free long distance calls",</w:t>
        <w:br/>
        <w:t xml:space="preserve">            "x": [</w:t>
        <w:br/>
        <w:t xml:space="preserve">                "2013 Q3",</w:t>
        <w:br/>
        <w:t xml:space="preserve">                "2014 Q1",</w:t>
        <w:br/>
        <w:t xml:space="preserve">                "2014 Q3",</w:t>
        <w:br/>
        <w:t xml:space="preserve">                "2015 Q1",</w:t>
        <w:br/>
        <w:t xml:space="preserve">                "2015 Q3",</w:t>
        <w:br/>
        <w:t xml:space="preserve">                "2016 Q1",</w:t>
        <w:br/>
        <w:t xml:space="preserve">                "2016 Q3",</w:t>
        <w:br/>
        <w:t xml:space="preserve">                "2017 Q1",</w:t>
        <w:br/>
        <w:t xml:space="preserve">                "2017 Q3",</w:t>
        <w:br/>
        <w:t xml:space="preserve">                "2018 Q1",</w:t>
        <w:br/>
        <w:t xml:space="preserve">                "2018 Q3"</w:t>
        <w:br/>
        <w:t xml:space="preserve">            ],</w:t>
        <w:br/>
        <w:t xml:space="preserve">            "y": [</w:t>
        <w:br/>
        <w:t xml:space="preserve">                7.67,</w:t>
        <w:br/>
        <w:t xml:space="preserve">                7.93,</w:t>
        <w:br/>
        <w:t xml:space="preserve">                7.98,</w:t>
        <w:br/>
        <w:t xml:space="preserve">                8.12,</w:t>
        <w:br/>
        <w:t xml:space="preserve">                8.03,</w:t>
        <w:br/>
        <w:t xml:space="preserve">                8.03,</w:t>
        <w:br/>
        <w:t xml:space="preserve">                8.05,</w:t>
        <w:br/>
        <w:t xml:space="preserve">                8.09,</w:t>
        <w:br/>
        <w:t xml:space="preserve">                8.22,</w:t>
        <w:br/>
        <w:t xml:space="preserve">                8.22,</w:t>
        <w:br/>
        <w:t xml:space="preserve">                8.33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"Gasolinazo (fuel prices)",</w:t>
        <w:br/>
        <w:t xml:space="preserve">            "x": [</w:t>
        <w:br/>
        <w:t xml:space="preserve">                "2017 Q1"</w:t>
        <w:br/>
        <w:t xml:space="preserve">            ],</w:t>
        <w:br/>
        <w:t xml:space="preserve">            "y": [</w:t>
        <w:br/>
        <w:t xml:space="preserve">                8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"Life Satisfaction in Mexico",</w:t>
        <w:br/>
        <w:t xml:space="preserve">        "xaxis": {</w:t>
        <w:br/>
        <w:t xml:space="preserve">            "title": "Quarter"</w:t>
        <w:br/>
        <w:t xml:space="preserve">        },</w:t>
        <w:br/>
        <w:t xml:space="preserve">        "yaxis": {</w:t>
        <w:br/>
        <w:t xml:space="preserve">            "title": "Life Satisfaction"</w:t>
        <w:br/>
        <w:t xml:space="preserve">        },</w:t>
        <w:br/>
        <w:t xml:space="preserve">        "legends": [</w:t>
        <w:br/>
        <w:t xml:space="preserve">            {</w:t>
        <w:br/>
        <w:t xml:space="preserve">                "name": "Free long distance calls"</w:t>
        <w:br/>
        <w:t xml:space="preserve">            },</w:t>
        <w:br/>
        <w:t xml:space="preserve">            {</w:t>
        <w:br/>
        <w:t xml:space="preserve">                "name": "Gasolinazo (fuel prices)"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"Free long distance calls",</w:t>
        <w:br/>
        <w:t xml:space="preserve">            "x": [</w:t>
        <w:br/>
        <w:t xml:space="preserve">                "2013 Q3",</w:t>
        <w:br/>
        <w:t xml:space="preserve">                "2014 Q1",</w:t>
        <w:br/>
        <w:t xml:space="preserve">                "2014 Q3",</w:t>
        <w:br/>
        <w:t xml:space="preserve">                "2015 Q1",</w:t>
        <w:br/>
        <w:t xml:space="preserve">                "2015 Q3",</w:t>
        <w:br/>
        <w:t xml:space="preserve">                "2016 Q1",</w:t>
        <w:br/>
        <w:t xml:space="preserve">                "2016 Q3",</w:t>
        <w:br/>
        <w:t xml:space="preserve">                "2017 Q1",</w:t>
        <w:br/>
        <w:t xml:space="preserve">                "2017 Q3",</w:t>
        <w:br/>
        <w:t xml:space="preserve">                "2018 Q1",</w:t>
        <w:br/>
        <w:t xml:space="preserve">                "2018 Q3"</w:t>
        <w:br/>
        <w:t xml:space="preserve">            ],</w:t>
        <w:br/>
        <w:t xml:space="preserve">            "y": [</w:t>
        <w:br/>
        <w:t xml:space="preserve">                7.67,</w:t>
        <w:br/>
        <w:t xml:space="preserve">                7.93,</w:t>
        <w:br/>
        <w:t xml:space="preserve">                7.98,</w:t>
        <w:br/>
        <w:t xml:space="preserve">                8.12,</w:t>
        <w:br/>
        <w:t xml:space="preserve">                8.03,</w:t>
        <w:br/>
        <w:t xml:space="preserve">                8.03,</w:t>
        <w:br/>
        <w:t xml:space="preserve">                8.05,</w:t>
        <w:br/>
        <w:t xml:space="preserve">                8.09,</w:t>
        <w:br/>
        <w:t xml:space="preserve">                8.22,</w:t>
        <w:br/>
        <w:t xml:space="preserve">                8.22,</w:t>
        <w:br/>
        <w:t xml:space="preserve">                8.33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"Gasolinazo (fuel prices)",</w:t>
        <w:br/>
        <w:t xml:space="preserve">            "x": [</w:t>
        <w:br/>
        <w:t xml:space="preserve">                "2017 Q1"</w:t>
        <w:br/>
        <w:t xml:space="preserve">            ],</w:t>
        <w:br/>
        <w:t xml:space="preserve">            "y": [</w:t>
        <w:br/>
        <w:t xml:space="preserve">                8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2024-06-12 23:37:37</w:t>
      </w:r>
    </w:p>
    <w:p>
      <w:pPr>
        <w:pStyle w:val="Heading2"/>
      </w:pPr>
      <w:r>
        <w:t>Input Image: without_label.jpg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[1, 2, 4, 5, 6, 7.5, 8, 8, 7.5, 6.5]}]}</w:t>
      </w:r>
    </w:p>
    <w:p>
      <w:pPr>
        <w:pStyle w:val="Caption"/>
      </w:pPr>
      <w:r>
        <w:t>Updated JSON:</w:t>
      </w:r>
    </w:p>
    <w:p>
      <w:r>
        <w:t>{'metadata': {'title': 'Monthly Inflation Rate', 'xaxis': {'title': 'Month'}, 'yaxis': {'title': 'Inflation Rate'}}, 'data': [{'name': 'Inflation Rate', 'x': ['Oct-21', 'Nov-21', 'Dec-21', 'Jan-22', 'Feb-22', 'Mar-22', 'Apr-22', 'May-22', 'Jun-22', 'Jul-22'], 'y': [1, 2, 4, 5, 6, 7.5, 8, 8, 7.5, 6.5]}]}</w:t>
      </w:r>
    </w:p>
    <w:p>
      <w:pPr>
        <w:pStyle w:val="Caption"/>
      </w:pPr>
      <w:r>
        <w:t>Updated Chart:</w:t>
      </w:r>
    </w:p>
    <w:p>
      <w:r>
        <w:br w:type="page"/>
      </w:r>
    </w:p>
    <w:p>
      <w:r>
        <w:t>Date and Time: 2024-06-13 14:28:31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2024-06-13 14:28:31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2024-06-13 14:28:31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2024-06-13 15:13:01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2024-06-13 15:34:38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 by Month",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 by Month",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Date and Time: 2024-06-13 15:50:18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19.00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6.16</w:t>
            </w:r>
          </w:p>
        </w:tc>
      </w:tr>
    </w:tbl>
    <w:p>
      <w:r>
        <w:br w:type="page"/>
      </w:r>
    </w:p>
    <w:p>
      <w:r>
        <w:t>Date and Time: 2024-06-13 15:50:18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 by Month",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 by Month",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13.69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</w:tbl>
    <w:p>
      <w:r>
        <w:br w:type="page"/>
      </w:r>
    </w:p>
    <w:p>
      <w:r>
        <w:t>Date and Time: 2024-06-13 16:19:31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 (%)"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13.94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</w:tbl>
    <w:p>
      <w:r>
        <w:br w:type="page"/>
      </w:r>
    </w:p>
    <w:p>
      <w:r>
        <w:t>Date and Time: 2024-06-13 16:33:08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Original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p>
      <w:r>
        <w:br w:type="page"/>
      </w:r>
    </w:p>
    <w:p>
      <w:r>
        <w:t>Date and Time: 2024-06-13 16:41:36</w:t>
      </w:r>
    </w:p>
    <w:p>
      <w:pPr>
        <w:pStyle w:val="Heading2"/>
      </w:pPr>
      <w:r>
        <w:t>Input Image: with_label.jpg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You are an expert in reading the line charts. You will be given a line chart and you have to represent the line chart in tabular format, adhering to the following guidelines:</w:t>
        <w:tab/>
        <w:tab/>
        <w:tab/>
        <w:tab/>
        <w:br/>
        <w:t xml:space="preserve">        1. The table's title will be derived from the chart's title. If no title is provided, it will be based on the labels of the x and y axes, or left as 'NA' if neither is available.</w:t>
        <w:tab/>
        <w:tab/>
        <w:tab/>
        <w:tab/>
        <w:br/>
        <w:t xml:space="preserve">        2. Identify the the labels on the x-axes and y-axes. If no label is provided name them according to your knowledge.</w:t>
        <w:tab/>
        <w:tab/>
        <w:tab/>
        <w:tab/>
        <w:br/>
        <w:t xml:space="preserve">        3. Identify the legends in the line chart and label them accordingly. If no legends are provided, they will be named as 'plot1', 'plot2', and so forth.</w:t>
        <w:tab/>
        <w:tab/>
        <w:tab/>
        <w:tab/>
        <w:br/>
        <w:t xml:space="preserve">        4. Only data points located directly on the x-axes will be considered.</w:t>
        <w:tab/>
        <w:tab/>
        <w:tab/>
        <w:tab/>
        <w:br/>
        <w:t xml:space="preserve">        5. Consider the steps size of the y-axes and estimate the value of the data point precisely.</w:t>
        <w:tab/>
        <w:tab/>
        <w:tab/>
        <w:tab/>
        <w:br/>
        <w:t xml:space="preserve">        6. For line charts with dual y-axes, determine whether the line plot corresponds to which y-axes, then extract the value of the data points accordingly.</w:t>
        <w:tab/>
        <w:tab/>
        <w:tab/>
        <w:tab/>
        <w:br/>
        <w:t xml:space="preserve">        7. Only add numerical values to the table, no units and characters. Example if the value of the data point is 10% then write only 10 in the table.</w:t>
        <w:br/>
        <w:t xml:space="preserve">        8. If there is only one line consider it as a single plot and any different color point on the line as special marker</w:t>
        <w:br/>
        <w:t xml:space="preserve">        </w:t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"Inflation Rate over Time",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"Inflation Rate",</w:t>
        <w:br/>
        <w:t xml:space="preserve">            "x": [</w:t>
        <w:br/>
        <w:t xml:space="preserve">                "Oct-21",</w:t>
        <w:br/>
        <w:t xml:space="preserve">                "Nov-21",</w:t>
        <w:br/>
        <w:t xml:space="preserve">                "Dec-21",</w:t>
        <w:br/>
        <w:t xml:space="preserve">                "Jan-22",</w:t>
        <w:br/>
        <w:t xml:space="preserve">                "Feb-22",</w:t>
        <w:br/>
        <w:t xml:space="preserve">                "Mar-22",</w:t>
        <w:br/>
        <w:t xml:space="preserve">                "Apr-22",</w:t>
        <w:br/>
        <w:t xml:space="preserve">                "May-22",</w:t>
        <w:br/>
        <w:t xml:space="preserve">                "Jun-22",</w:t>
        <w:br/>
        <w:t xml:space="preserve">                "Jul-22"</w:t>
        <w:br/>
        <w:t xml:space="preserve">            ],</w:t>
        <w:br/>
        <w:t xml:space="preserve">            "y": [</w:t>
        <w:br/>
        <w:t xml:space="preserve">                0.85,</w:t>
        <w:br/>
        <w:t xml:space="preserve">                1.87,</w:t>
        <w:br/>
        <w:t xml:space="preserve">                4.05,</w:t>
        <w:br/>
        <w:t xml:space="preserve">                5.43,</w:t>
        <w:br/>
        <w:t xml:space="preserve">                5.85,</w:t>
        <w:br/>
        <w:t xml:space="preserve">                7.6,</w:t>
        <w:br/>
        <w:t xml:space="preserve">                8.31,</w:t>
        <w:br/>
        <w:t xml:space="preserve">                7.97,</w:t>
        <w:br/>
        <w:t xml:space="preserve">                7.75,</w:t>
        <w:br/>
        <w:t xml:space="preserve">                6.69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14.00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p>
      <w:r>
        <w:br w:type="page"/>
      </w:r>
    </w:p>
    <w:p>
      <w:r>
        <w:t>Date and Time: 2024-06-13 16:50:16</w:t>
      </w:r>
    </w:p>
    <w:p>
      <w:pPr>
        <w:pStyle w:val="Heading2"/>
      </w:pPr>
      <w:r>
        <w:t>Input Image: 1711725089132.png</w:t>
      </w:r>
    </w:p>
    <w:p>
      <w:r>
        <w:drawing>
          <wp:inline xmlns:a="http://schemas.openxmlformats.org/drawingml/2006/main" xmlns:pic="http://schemas.openxmlformats.org/drawingml/2006/picture">
            <wp:extent cx="3657600" cy="1827023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7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You are an expert in reading the line charts. You will be given a line chart and you have to represent the line chart in tabular format, adhering to the following guidelines:</w:t>
        <w:tab/>
        <w:tab/>
        <w:tab/>
        <w:tab/>
        <w:br/>
        <w:t xml:space="preserve">        1. The table's title will be derived from the chart's title. If no title is provided, it will be based on the labels of the x and y axes, or left as 'NA' if neither is available.</w:t>
        <w:tab/>
        <w:tab/>
        <w:tab/>
        <w:tab/>
        <w:br/>
        <w:t xml:space="preserve">        2. Identify the the labels on the x-axes and y-axes. If no label is provided name them according to your knowledge.</w:t>
        <w:tab/>
        <w:tab/>
        <w:tab/>
        <w:tab/>
        <w:br/>
        <w:t xml:space="preserve">        3. Identify the legends in the line chart and label them accordingly. If no legends are provided, they will be named as 'plot1', 'plot2', and so forth.</w:t>
        <w:tab/>
        <w:tab/>
        <w:tab/>
        <w:tab/>
        <w:br/>
        <w:t xml:space="preserve">        4. Only data points located directly on the x-axes will be considered.</w:t>
        <w:tab/>
        <w:tab/>
        <w:tab/>
        <w:tab/>
        <w:br/>
        <w:t xml:space="preserve">        5. Consider the steps size of the y-axes and estimate the value of the data point precisely.</w:t>
        <w:tab/>
        <w:tab/>
        <w:tab/>
        <w:tab/>
        <w:br/>
        <w:t xml:space="preserve">        6. For line charts with dual y-axes, determine whether the line plot corresponds to which y-axes, then extract the value of the data points accordingly.</w:t>
        <w:tab/>
        <w:tab/>
        <w:tab/>
        <w:tab/>
        <w:br/>
        <w:t xml:space="preserve">        7. Only add numerical values to the table, no units and characters. Example if the value of the data point is 10% then write only 10 in the table.</w:t>
        <w:br/>
        <w:t xml:space="preserve">        8. If there is only one line consider it as a single plot and any different color point on the line as special marker</w:t>
        <w:br/>
        <w:t xml:space="preserve">        </w:t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"Global and regional inflation",</w:t>
        <w:br/>
        <w:t xml:space="preserve">        "xaxis": {</w:t>
        <w:br/>
        <w:t xml:space="preserve">            "title": "Years"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"World",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5,</w:t>
        <w:br/>
        <w:t xml:space="preserve">                8,</w:t>
        <w:br/>
        <w:t xml:space="preserve">                5,</w:t>
        <w:br/>
        <w:t xml:space="preserve">                6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"Developed Economies",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2,</w:t>
        <w:br/>
        <w:t xml:space="preserve">                5,</w:t>
        <w:br/>
        <w:t xml:space="preserve">                4,</w:t>
        <w:br/>
        <w:t xml:space="preserve">                5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"Economies in transition",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8,</w:t>
        <w:br/>
        <w:t xml:space="preserve">                14,</w:t>
        <w:br/>
        <w:t xml:space="preserve">                8,</w:t>
        <w:br/>
        <w:t xml:space="preserve">                10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11,</w:t>
        <w:br/>
        <w:t xml:space="preserve">                17,</w:t>
        <w:br/>
        <w:t xml:space="preserve">                14,</w:t>
        <w:br/>
        <w:t xml:space="preserve">                18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2,</w:t>
        <w:br/>
        <w:t xml:space="preserve">                4,</w:t>
        <w:br/>
        <w:t xml:space="preserve">                3,</w:t>
        <w:br/>
        <w:t xml:space="preserve">                4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11,</w:t>
        <w:br/>
        <w:t xml:space="preserve">                14,</w:t>
        <w:br/>
        <w:t xml:space="preserve">                10,</w:t>
        <w:br/>
        <w:t xml:space="preserve">                13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 and the Caribbean",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25,</w:t>
        <w:br/>
        <w:t xml:space="preserve">                21,</w:t>
        <w:br/>
        <w:t xml:space="preserve">                18,</w:t>
        <w:br/>
        <w:t xml:space="preserve">                15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9,</w:t>
        <w:br/>
        <w:t xml:space="preserve">                12,</w:t>
        <w:br/>
        <w:t xml:space="preserve">                9,</w:t>
        <w:br/>
        <w:t xml:space="preserve">                11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"Global and regional inflation",</w:t>
        <w:br/>
        <w:t xml:space="preserve">        "xaxis": {</w:t>
        <w:br/>
        <w:t xml:space="preserve">            "title": "Years"</w:t>
        <w:br/>
        <w:t xml:space="preserve">        },</w:t>
        <w:br/>
        <w:t xml:space="preserve">        "yaxis": {</w:t>
        <w:br/>
        <w:t xml:space="preserve">            "title": "Inflation Rate"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"World",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5,</w:t>
        <w:br/>
        <w:t xml:space="preserve">                8,</w:t>
        <w:br/>
        <w:t xml:space="preserve">                5,</w:t>
        <w:br/>
        <w:t xml:space="preserve">                6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"Developed Economies",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2,</w:t>
        <w:br/>
        <w:t xml:space="preserve">                5,</w:t>
        <w:br/>
        <w:t xml:space="preserve">                4,</w:t>
        <w:br/>
        <w:t xml:space="preserve">                5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"Economies in transition",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8,</w:t>
        <w:br/>
        <w:t xml:space="preserve">                14,</w:t>
        <w:br/>
        <w:t xml:space="preserve">                8,</w:t>
        <w:br/>
        <w:t xml:space="preserve">                10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11,</w:t>
        <w:br/>
        <w:t xml:space="preserve">                17,</w:t>
        <w:br/>
        <w:t xml:space="preserve">                14,</w:t>
        <w:br/>
        <w:t xml:space="preserve">                18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2,</w:t>
        <w:br/>
        <w:t xml:space="preserve">                4,</w:t>
        <w:br/>
        <w:t xml:space="preserve">                3,</w:t>
        <w:br/>
        <w:t xml:space="preserve">                4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11,</w:t>
        <w:br/>
        <w:t xml:space="preserve">                14,</w:t>
        <w:br/>
        <w:t xml:space="preserve">                10,</w:t>
        <w:br/>
        <w:t xml:space="preserve">                13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 and the Caribbean",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25,</w:t>
        <w:br/>
        <w:t xml:space="preserve">                21,</w:t>
        <w:br/>
        <w:t xml:space="preserve">                18,</w:t>
        <w:br/>
        <w:t xml:space="preserve">                15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"2010-2019 Average",</w:t>
        <w:br/>
        <w:t xml:space="preserve">                "2022",</w:t>
        <w:br/>
        <w:t xml:space="preserve">                "2023",</w:t>
        <w:br/>
        <w:t xml:space="preserve">                "2024"</w:t>
        <w:br/>
        <w:t xml:space="preserve">            ],</w:t>
        <w:br/>
        <w:t xml:space="preserve">            "y": [</w:t>
        <w:br/>
        <w:t xml:space="preserve">                9,</w:t>
        <w:br/>
        <w:t xml:space="preserve">                12,</w:t>
        <w:br/>
        <w:t xml:space="preserve">                9,</w:t>
        <w:br/>
        <w:t xml:space="preserve">                11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23.18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5.40</w:t>
            </w:r>
          </w:p>
        </w:tc>
      </w:tr>
    </w:tbl>
    <w:p>
      <w:r>
        <w:br w:type="page"/>
      </w:r>
    </w:p>
    <w:p>
      <w:r>
        <w:t>Date and Time: 2024-06-13 16:57:25</w:t>
      </w:r>
    </w:p>
    <w:p>
      <w:pPr>
        <w:pStyle w:val="Heading2"/>
      </w:pPr>
      <w:r>
        <w:t>Input Image: monthly_values_plot.png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values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You are an expert in reading the line charts. You will be given a line chart and you have to represent the line chart in tabular format, adhering to the following guidelines:</w:t>
        <w:tab/>
        <w:tab/>
        <w:tab/>
        <w:tab/>
        <w:br/>
        <w:t xml:space="preserve">        1. The table's title will be derived from the chart's title. If no title is provided, it will be based on the labels of the x and y axes, or left as 'NA' if neither is available.</w:t>
        <w:tab/>
        <w:tab/>
        <w:tab/>
        <w:tab/>
        <w:br/>
        <w:t xml:space="preserve">        2. Identify the the labels on the x-axes and y-axes. If no label is provided name them according to your knowledge.</w:t>
        <w:tab/>
        <w:tab/>
        <w:tab/>
        <w:tab/>
        <w:br/>
        <w:t xml:space="preserve">        3. Identify the legends in the line chart and label them accordingly. If no legends are provided, they will be named as 'plot1', 'plot2', and so forth.</w:t>
        <w:tab/>
        <w:tab/>
        <w:tab/>
        <w:tab/>
        <w:br/>
        <w:t xml:space="preserve">        4. Only data points located directly on the x-axes will be considered.</w:t>
        <w:tab/>
        <w:tab/>
        <w:tab/>
        <w:tab/>
        <w:br/>
        <w:t xml:space="preserve">        5. Consider the steps size of the y-axes and estimate the value of the data point precisely.</w:t>
        <w:tab/>
        <w:tab/>
        <w:tab/>
        <w:tab/>
        <w:br/>
        <w:t xml:space="preserve">        6. For line charts with dual y-axes, determine whether the line plot corresponds to which y-axes, then extract the value of the data points accordingly.</w:t>
        <w:tab/>
        <w:tab/>
        <w:tab/>
        <w:tab/>
        <w:br/>
        <w:t xml:space="preserve">        7. Only add numerical values to the table, no units and characters. Example if the value of the data point is 10% then write only 10 in the table.</w:t>
        <w:br/>
        <w:t xml:space="preserve">        8. If there is only one line consider it as a single plot and any different color point on the line as special marker</w:t>
        <w:br/>
        <w:t xml:space="preserve">        </w:t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"Monthly Sales Data",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"Sales"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"plot1",</w:t>
        <w:br/>
        <w:t xml:space="preserve">            "x": [</w:t>
        <w:br/>
        <w:t xml:space="preserve">                "NA",</w:t>
        <w:br/>
        <w:t xml:space="preserve">                "Jan",</w:t>
        <w:br/>
        <w:t xml:space="preserve">                "Feb",</w:t>
        <w:br/>
        <w:t xml:space="preserve">                "Mar",</w:t>
        <w:br/>
        <w:t xml:space="preserve">                "Apr",</w:t>
        <w:br/>
        <w:t xml:space="preserve">                "May",</w:t>
        <w:br/>
        <w:t xml:space="preserve">                "Jun",</w:t>
        <w:br/>
        <w:t xml:space="preserve">                "Jul",</w:t>
        <w:br/>
        <w:t xml:space="preserve">                "Aug",</w:t>
        <w:br/>
        <w:t xml:space="preserve">                "Sep",</w:t>
        <w:br/>
        <w:t xml:space="preserve">                "Oct",</w:t>
        <w:br/>
        <w:t xml:space="preserve">                "Nov",</w:t>
        <w:br/>
        <w:t xml:space="preserve">                "Dec"</w:t>
        <w:br/>
        <w:t xml:space="preserve">            ],</w:t>
        <w:br/>
        <w:t xml:space="preserve">            "y": [</w:t>
        <w:br/>
        <w:t xml:space="preserve">                1500,</w:t>
        <w:br/>
        <w:t xml:space="preserve">                1800,</w:t>
        <w:br/>
        <w:t xml:space="preserve">                2000,</w:t>
        <w:br/>
        <w:t xml:space="preserve">                2000,</w:t>
        <w:br/>
        <w:t xml:space="preserve">                1900,</w:t>
        <w:br/>
        <w:t xml:space="preserve">                1700,</w:t>
        <w:br/>
        <w:t xml:space="preserve">                1400,</w:t>
        <w:br/>
        <w:t xml:space="preserve">                1100,</w:t>
        <w:br/>
        <w:t xml:space="preserve">                1000,</w:t>
        <w:br/>
        <w:t xml:space="preserve">                1100,</w:t>
        <w:br/>
        <w:t xml:space="preserve">                1200,</w:t>
        <w:br/>
        <w:t xml:space="preserve">                1300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"Monthly Sales Data",</w:t>
        <w:br/>
        <w:t xml:space="preserve">        "xaxis": {</w:t>
        <w:br/>
        <w:t xml:space="preserve">            "title": "Month"</w:t>
        <w:br/>
        <w:t xml:space="preserve">        },</w:t>
        <w:br/>
        <w:t xml:space="preserve">        "yaxis": {</w:t>
        <w:br/>
        <w:t xml:space="preserve">            "title": "Sales"</w:t>
        <w:br/>
        <w:t xml:space="preserve">        }</w:t>
        <w:br/>
        <w:t xml:space="preserve">    },</w:t>
        <w:br/>
        <w:t xml:space="preserve">    "data": [</w:t>
        <w:br/>
        <w:t xml:space="preserve">        {</w:t>
        <w:br/>
        <w:t xml:space="preserve">            "name": "plot1",</w:t>
        <w:br/>
        <w:t xml:space="preserve">            "x": [</w:t>
        <w:br/>
        <w:t xml:space="preserve">                "NA",</w:t>
        <w:br/>
        <w:t xml:space="preserve">                "Jan",</w:t>
        <w:br/>
        <w:t xml:space="preserve">                "Feb",</w:t>
        <w:br/>
        <w:t xml:space="preserve">                "Mar",</w:t>
        <w:br/>
        <w:t xml:space="preserve">                "Apr",</w:t>
        <w:br/>
        <w:t xml:space="preserve">                "May",</w:t>
        <w:br/>
        <w:t xml:space="preserve">                "Jun",</w:t>
        <w:br/>
        <w:t xml:space="preserve">                "Jul",</w:t>
        <w:br/>
        <w:t xml:space="preserve">                "Aug",</w:t>
        <w:br/>
        <w:t xml:space="preserve">                "Sep",</w:t>
        <w:br/>
        <w:t xml:space="preserve">                "Oct",</w:t>
        <w:br/>
        <w:t xml:space="preserve">                "Nov",</w:t>
        <w:br/>
        <w:t xml:space="preserve">                "Dec"</w:t>
        <w:br/>
        <w:t xml:space="preserve">            ],</w:t>
        <w:br/>
        <w:t xml:space="preserve">            "y": [</w:t>
        <w:br/>
        <w:t xml:space="preserve">                1500,</w:t>
        <w:br/>
        <w:t xml:space="preserve">                1800,</w:t>
        <w:br/>
        <w:t xml:space="preserve">                2000,</w:t>
        <w:br/>
        <w:t xml:space="preserve">                2000,</w:t>
        <w:br/>
        <w:t xml:space="preserve">                1900,</w:t>
        <w:br/>
        <w:t xml:space="preserve">                1700,</w:t>
        <w:br/>
        <w:t xml:space="preserve">                1400,</w:t>
        <w:br/>
        <w:t xml:space="preserve">                1100,</w:t>
        <w:br/>
        <w:t xml:space="preserve">                1000,</w:t>
        <w:br/>
        <w:t xml:space="preserve">                1100,</w:t>
        <w:br/>
        <w:t xml:space="preserve">                1200,</w:t>
        <w:br/>
        <w:t xml:space="preserve">                1300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13.95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